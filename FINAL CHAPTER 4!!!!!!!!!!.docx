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3E8" w:rsidRDefault="009A5574">
      <w:pPr>
        <w:pStyle w:val="Title"/>
      </w:pPr>
      <w:r>
        <w:t>CHAPTER 4: RESULTS AND DISCUSSION</w:t>
      </w:r>
    </w:p>
    <w:p w:rsidR="00DD53E8" w:rsidRDefault="009A5574">
      <w:pPr>
        <w:pStyle w:val="Heading1"/>
      </w:pPr>
      <w:r>
        <w:t>4.1 Hardware Specification</w:t>
      </w:r>
    </w:p>
    <w:p w:rsidR="00DD53E8" w:rsidRDefault="009A5574">
      <w:pPr>
        <w:pStyle w:val="Heading2"/>
      </w:pPr>
      <w:r>
        <w:t>Table 4.1 Computer Specifications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D53E8">
        <w:tc>
          <w:tcPr>
            <w:tcW w:w="2880" w:type="dxa"/>
          </w:tcPr>
          <w:p w:rsidR="00DD53E8" w:rsidRDefault="009A5574">
            <w:r>
              <w:t>Hardware</w:t>
            </w:r>
          </w:p>
        </w:tc>
        <w:tc>
          <w:tcPr>
            <w:tcW w:w="2880" w:type="dxa"/>
          </w:tcPr>
          <w:p w:rsidR="00DD53E8" w:rsidRDefault="009A5574">
            <w:r>
              <w:t>Technical Specification</w:t>
            </w:r>
          </w:p>
        </w:tc>
        <w:tc>
          <w:tcPr>
            <w:tcW w:w="2880" w:type="dxa"/>
          </w:tcPr>
          <w:p w:rsidR="00DD53E8" w:rsidRDefault="009A5574">
            <w:r>
              <w:t>Purpose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Processor</w:t>
            </w:r>
          </w:p>
        </w:tc>
        <w:tc>
          <w:tcPr>
            <w:tcW w:w="2880" w:type="dxa"/>
          </w:tcPr>
          <w:p w:rsidR="00DD53E8" w:rsidRDefault="009A5574">
            <w:r>
              <w:t>Intel Core i3 and above</w:t>
            </w:r>
          </w:p>
        </w:tc>
        <w:tc>
          <w:tcPr>
            <w:tcW w:w="2880" w:type="dxa"/>
          </w:tcPr>
          <w:p w:rsidR="00DD53E8" w:rsidRDefault="009A5574">
            <w:r>
              <w:t>Application development and server hosting</w:t>
            </w:r>
          </w:p>
        </w:tc>
        <w:bookmarkStart w:id="0" w:name="_GoBack"/>
        <w:bookmarkEnd w:id="0"/>
      </w:tr>
      <w:tr w:rsidR="00DD53E8">
        <w:tc>
          <w:tcPr>
            <w:tcW w:w="2880" w:type="dxa"/>
          </w:tcPr>
          <w:p w:rsidR="00DD53E8" w:rsidRDefault="009A5574">
            <w:r>
              <w:t>RAM</w:t>
            </w:r>
          </w:p>
        </w:tc>
        <w:tc>
          <w:tcPr>
            <w:tcW w:w="2880" w:type="dxa"/>
          </w:tcPr>
          <w:p w:rsidR="00DD53E8" w:rsidRDefault="009A5574">
            <w:r>
              <w:t>8GB and above</w:t>
            </w:r>
          </w:p>
        </w:tc>
        <w:tc>
          <w:tcPr>
            <w:tcW w:w="2880" w:type="dxa"/>
          </w:tcPr>
          <w:p w:rsidR="00DD53E8" w:rsidRDefault="009A5574">
            <w:r>
              <w:t xml:space="preserve">Smooth running of </w:t>
            </w:r>
            <w:r>
              <w:t>MongoDB and local testing environments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Storage</w:t>
            </w:r>
          </w:p>
        </w:tc>
        <w:tc>
          <w:tcPr>
            <w:tcW w:w="2880" w:type="dxa"/>
          </w:tcPr>
          <w:p w:rsidR="00DD53E8" w:rsidRDefault="009A5574">
            <w:r>
              <w:t>128GB SSD or higher</w:t>
            </w:r>
          </w:p>
        </w:tc>
        <w:tc>
          <w:tcPr>
            <w:tcW w:w="2880" w:type="dxa"/>
          </w:tcPr>
          <w:p w:rsidR="00DD53E8" w:rsidRDefault="009A5574">
            <w:r>
              <w:t>Project files, logs, local DB dumps</w:t>
            </w:r>
          </w:p>
        </w:tc>
      </w:tr>
    </w:tbl>
    <w:p w:rsidR="00DD53E8" w:rsidRDefault="00DD53E8"/>
    <w:p w:rsidR="00DD53E8" w:rsidRDefault="009A5574">
      <w:pPr>
        <w:pStyle w:val="Heading2"/>
      </w:pPr>
      <w:r>
        <w:t>Table 4.2 Mobile App Hardware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DD53E8">
        <w:tc>
          <w:tcPr>
            <w:tcW w:w="2880" w:type="dxa"/>
          </w:tcPr>
          <w:p w:rsidR="00DD53E8" w:rsidRDefault="009A5574">
            <w:r>
              <w:t>Hardware</w:t>
            </w:r>
          </w:p>
        </w:tc>
        <w:tc>
          <w:tcPr>
            <w:tcW w:w="2880" w:type="dxa"/>
          </w:tcPr>
          <w:p w:rsidR="00DD53E8" w:rsidRDefault="009A5574">
            <w:r>
              <w:t>Technical Specification</w:t>
            </w:r>
          </w:p>
        </w:tc>
        <w:tc>
          <w:tcPr>
            <w:tcW w:w="2880" w:type="dxa"/>
          </w:tcPr>
          <w:p w:rsidR="00DD53E8" w:rsidRDefault="009A5574">
            <w:r>
              <w:t>Purpose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OS</w:t>
            </w:r>
          </w:p>
        </w:tc>
        <w:tc>
          <w:tcPr>
            <w:tcW w:w="2880" w:type="dxa"/>
          </w:tcPr>
          <w:p w:rsidR="00DD53E8" w:rsidRDefault="009A5574">
            <w:r>
              <w:t>Android 7.0+</w:t>
            </w:r>
          </w:p>
        </w:tc>
        <w:tc>
          <w:tcPr>
            <w:tcW w:w="2880" w:type="dxa"/>
          </w:tcPr>
          <w:p w:rsidR="00DD53E8" w:rsidRDefault="009A5574">
            <w:r>
              <w:t>Wallet integration (MetaMask) &amp; testing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RAM</w:t>
            </w:r>
          </w:p>
        </w:tc>
        <w:tc>
          <w:tcPr>
            <w:tcW w:w="2880" w:type="dxa"/>
          </w:tcPr>
          <w:p w:rsidR="00DD53E8" w:rsidRDefault="009A5574">
            <w:r>
              <w:t xml:space="preserve">2GB </w:t>
            </w:r>
            <w:r>
              <w:t>and above</w:t>
            </w:r>
          </w:p>
        </w:tc>
        <w:tc>
          <w:tcPr>
            <w:tcW w:w="2880" w:type="dxa"/>
          </w:tcPr>
          <w:p w:rsidR="00DD53E8" w:rsidRDefault="009A5574">
            <w:r>
              <w:t>Application usability on low-end phones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Storage</w:t>
            </w:r>
          </w:p>
        </w:tc>
        <w:tc>
          <w:tcPr>
            <w:tcW w:w="2880" w:type="dxa"/>
          </w:tcPr>
          <w:p w:rsidR="00DD53E8" w:rsidRDefault="009A5574">
            <w:r>
              <w:t>16GB</w:t>
            </w:r>
          </w:p>
        </w:tc>
        <w:tc>
          <w:tcPr>
            <w:tcW w:w="2880" w:type="dxa"/>
          </w:tcPr>
          <w:p w:rsidR="00DD53E8" w:rsidRDefault="009A5574">
            <w:r>
              <w:t>To store MetaMask and browser cache</w:t>
            </w:r>
          </w:p>
        </w:tc>
      </w:tr>
    </w:tbl>
    <w:p w:rsidR="00DD53E8" w:rsidRDefault="009A5574">
      <w:pPr>
        <w:pStyle w:val="Heading1"/>
      </w:pPr>
      <w:r>
        <w:t>4.2 Functional Modules and Implementation Results</w:t>
      </w:r>
    </w:p>
    <w:p w:rsidR="00DD53E8" w:rsidRDefault="009A5574">
      <w:r>
        <w:t>This section presents and discusses the results obtained from implementing and testing all the functional</w:t>
      </w:r>
      <w:r>
        <w:t xml:space="preserve"> modules in the decentralized investment platform. Each module was evaluated for correctness, robustness, and integration with blockchain and payment services.</w:t>
      </w:r>
    </w:p>
    <w:p w:rsidR="00DD53E8" w:rsidRDefault="009A5574">
      <w:pPr>
        <w:pStyle w:val="Heading2"/>
      </w:pPr>
      <w:r>
        <w:t>Table 4.3 Summary of Functional Modules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7"/>
        <w:gridCol w:w="2877"/>
        <w:gridCol w:w="2876"/>
      </w:tblGrid>
      <w:tr w:rsidR="00DD53E8">
        <w:tc>
          <w:tcPr>
            <w:tcW w:w="2880" w:type="dxa"/>
          </w:tcPr>
          <w:p w:rsidR="00DD53E8" w:rsidRDefault="009A5574">
            <w:r>
              <w:t>Module</w:t>
            </w:r>
          </w:p>
        </w:tc>
        <w:tc>
          <w:tcPr>
            <w:tcW w:w="2880" w:type="dxa"/>
          </w:tcPr>
          <w:p w:rsidR="00DD53E8" w:rsidRDefault="009A5574">
            <w:r>
              <w:t>Functionality</w:t>
            </w:r>
          </w:p>
        </w:tc>
        <w:tc>
          <w:tcPr>
            <w:tcW w:w="2880" w:type="dxa"/>
          </w:tcPr>
          <w:p w:rsidR="00DD53E8" w:rsidRDefault="009A5574">
            <w:r>
              <w:t>Technologies Used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User Registratio</w:t>
            </w:r>
            <w:r>
              <w:t>n and Login</w:t>
            </w:r>
          </w:p>
        </w:tc>
        <w:tc>
          <w:tcPr>
            <w:tcW w:w="2880" w:type="dxa"/>
          </w:tcPr>
          <w:p w:rsidR="00DD53E8" w:rsidRDefault="009A5574">
            <w:r>
              <w:t>User account creation, login, session tracking</w:t>
            </w:r>
          </w:p>
        </w:tc>
        <w:tc>
          <w:tcPr>
            <w:tcW w:w="2880" w:type="dxa"/>
          </w:tcPr>
          <w:p w:rsidR="00DD53E8" w:rsidRDefault="009A5574">
            <w:r>
              <w:t>Node.js, Passport, MongoDB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Profile Management</w:t>
            </w:r>
          </w:p>
        </w:tc>
        <w:tc>
          <w:tcPr>
            <w:tcW w:w="2880" w:type="dxa"/>
          </w:tcPr>
          <w:p w:rsidR="00DD53E8" w:rsidRDefault="009A5574">
            <w:r>
              <w:t>Edit profile, KYC upload, wallet address saving</w:t>
            </w:r>
          </w:p>
        </w:tc>
        <w:tc>
          <w:tcPr>
            <w:tcW w:w="2880" w:type="dxa"/>
          </w:tcPr>
          <w:p w:rsidR="00DD53E8" w:rsidRDefault="009A5574">
            <w:r>
              <w:t>EJS, Multer, MongoDB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Campaign Creation</w:t>
            </w:r>
          </w:p>
        </w:tc>
        <w:tc>
          <w:tcPr>
            <w:tcW w:w="2880" w:type="dxa"/>
          </w:tcPr>
          <w:p w:rsidR="00DD53E8" w:rsidRDefault="009A5574">
            <w:r>
              <w:t>Launch new campaign with tokenomics and documents</w:t>
            </w:r>
          </w:p>
        </w:tc>
        <w:tc>
          <w:tcPr>
            <w:tcW w:w="2880" w:type="dxa"/>
          </w:tcPr>
          <w:p w:rsidR="00DD53E8" w:rsidRDefault="009A5574">
            <w:r>
              <w:t xml:space="preserve">Form with </w:t>
            </w:r>
            <w:r>
              <w:t>dynamic JS, MongoDB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Campaign Display</w:t>
            </w:r>
          </w:p>
        </w:tc>
        <w:tc>
          <w:tcPr>
            <w:tcW w:w="2880" w:type="dxa"/>
          </w:tcPr>
          <w:p w:rsidR="00DD53E8" w:rsidRDefault="009A5574">
            <w:r>
              <w:t>Live campaign listings with filtering and progress</w:t>
            </w:r>
          </w:p>
        </w:tc>
        <w:tc>
          <w:tcPr>
            <w:tcW w:w="2880" w:type="dxa"/>
          </w:tcPr>
          <w:p w:rsidR="00DD53E8" w:rsidRDefault="009A5574">
            <w:r>
              <w:t>EJS, AOS, MongoDB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Admin Dashboard</w:t>
            </w:r>
          </w:p>
        </w:tc>
        <w:tc>
          <w:tcPr>
            <w:tcW w:w="2880" w:type="dxa"/>
          </w:tcPr>
          <w:p w:rsidR="00DD53E8" w:rsidRDefault="009A5574">
            <w:r>
              <w:t>Approve/Reject KYC and Campaigns, export data</w:t>
            </w:r>
          </w:p>
        </w:tc>
        <w:tc>
          <w:tcPr>
            <w:tcW w:w="2880" w:type="dxa"/>
          </w:tcPr>
          <w:p w:rsidR="00DD53E8" w:rsidRDefault="009A5574">
            <w:r>
              <w:t>Node.js, Admin-only middleware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lastRenderedPageBreak/>
              <w:t>KYC Verification</w:t>
            </w:r>
          </w:p>
        </w:tc>
        <w:tc>
          <w:tcPr>
            <w:tcW w:w="2880" w:type="dxa"/>
          </w:tcPr>
          <w:p w:rsidR="00DD53E8" w:rsidRDefault="009A5574">
            <w:r>
              <w:t xml:space="preserve">Upload, verify, show dynamic KYC </w:t>
            </w:r>
            <w:r>
              <w:t>status</w:t>
            </w:r>
          </w:p>
        </w:tc>
        <w:tc>
          <w:tcPr>
            <w:tcW w:w="2880" w:type="dxa"/>
          </w:tcPr>
          <w:p w:rsidR="00DD53E8" w:rsidRDefault="009A5574">
            <w:r>
              <w:t>MongoDB, Admin panel, User uploads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Token Minting</w:t>
            </w:r>
          </w:p>
        </w:tc>
        <w:tc>
          <w:tcPr>
            <w:tcW w:w="2880" w:type="dxa"/>
          </w:tcPr>
          <w:p w:rsidR="00DD53E8" w:rsidRDefault="009A5574">
            <w:r>
              <w:t>Generate ERC-721 tokens for investments</w:t>
            </w:r>
          </w:p>
        </w:tc>
        <w:tc>
          <w:tcPr>
            <w:tcW w:w="2880" w:type="dxa"/>
          </w:tcPr>
          <w:p w:rsidR="00DD53E8" w:rsidRDefault="009A5574">
            <w:r>
              <w:t>Solidity, ethers.js, IPFS, Pinata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Blockchain Ledger Logging</w:t>
            </w:r>
          </w:p>
        </w:tc>
        <w:tc>
          <w:tcPr>
            <w:tcW w:w="2880" w:type="dxa"/>
          </w:tcPr>
          <w:p w:rsidR="00DD53E8" w:rsidRDefault="009A5574">
            <w:r>
              <w:t>Record investment on-chain with campaignId, user, amount</w:t>
            </w:r>
          </w:p>
        </w:tc>
        <w:tc>
          <w:tcPr>
            <w:tcW w:w="2880" w:type="dxa"/>
          </w:tcPr>
          <w:p w:rsidR="00DD53E8" w:rsidRDefault="009A5574">
            <w:r>
              <w:t>Smart Contract, Hardhat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 xml:space="preserve">MetaMask </w:t>
            </w:r>
            <w:r>
              <w:t>Integration</w:t>
            </w:r>
          </w:p>
        </w:tc>
        <w:tc>
          <w:tcPr>
            <w:tcW w:w="2880" w:type="dxa"/>
          </w:tcPr>
          <w:p w:rsidR="00DD53E8" w:rsidRDefault="009A5574">
            <w:r>
              <w:t>Wallet connect, address capture, show tokens</w:t>
            </w:r>
          </w:p>
        </w:tc>
        <w:tc>
          <w:tcPr>
            <w:tcW w:w="2880" w:type="dxa"/>
          </w:tcPr>
          <w:p w:rsidR="00DD53E8" w:rsidRDefault="009A5574">
            <w:r>
              <w:t>Web3, MetaMask API, JS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Investment Flow</w:t>
            </w:r>
          </w:p>
        </w:tc>
        <w:tc>
          <w:tcPr>
            <w:tcW w:w="2880" w:type="dxa"/>
          </w:tcPr>
          <w:p w:rsidR="00DD53E8" w:rsidRDefault="009A5574">
            <w:r>
              <w:t>Handles investments with validation, token issuance</w:t>
            </w:r>
          </w:p>
        </w:tc>
        <w:tc>
          <w:tcPr>
            <w:tcW w:w="2880" w:type="dxa"/>
          </w:tcPr>
          <w:p w:rsidR="00DD53E8" w:rsidRDefault="009A5574">
            <w:r>
              <w:t>Node.js, Blockchain, MongoDB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Paynow Integration</w:t>
            </w:r>
          </w:p>
        </w:tc>
        <w:tc>
          <w:tcPr>
            <w:tcW w:w="2880" w:type="dxa"/>
          </w:tcPr>
          <w:p w:rsidR="00DD53E8" w:rsidRDefault="009A5574">
            <w:r>
              <w:t>Process fiat payments using EcoCash/Paynow</w:t>
            </w:r>
          </w:p>
        </w:tc>
        <w:tc>
          <w:tcPr>
            <w:tcW w:w="2880" w:type="dxa"/>
          </w:tcPr>
          <w:p w:rsidR="00DD53E8" w:rsidRDefault="009A5574">
            <w:r>
              <w:t>Paynow SDK, Cus</w:t>
            </w:r>
            <w:r>
              <w:t>tom route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NFT Display &amp; OpenSea</w:t>
            </w:r>
          </w:p>
        </w:tc>
        <w:tc>
          <w:tcPr>
            <w:tcW w:w="2880" w:type="dxa"/>
          </w:tcPr>
          <w:p w:rsidR="00DD53E8" w:rsidRDefault="009A5574">
            <w:r>
              <w:t>View NFTs on OpenSea and MetaMask with manual ID</w:t>
            </w:r>
          </w:p>
        </w:tc>
        <w:tc>
          <w:tcPr>
            <w:tcW w:w="2880" w:type="dxa"/>
          </w:tcPr>
          <w:p w:rsidR="00DD53E8" w:rsidRDefault="009A5574">
            <w:r>
              <w:t>ERC-721, IPFS, OpenSea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Ratings &amp; Reviews</w:t>
            </w:r>
          </w:p>
        </w:tc>
        <w:tc>
          <w:tcPr>
            <w:tcW w:w="2880" w:type="dxa"/>
          </w:tcPr>
          <w:p w:rsidR="00DD53E8" w:rsidRDefault="009A5574">
            <w:r>
              <w:t>Allow verified users and analysts to rate campaigns</w:t>
            </w:r>
          </w:p>
        </w:tc>
        <w:tc>
          <w:tcPr>
            <w:tcW w:w="2880" w:type="dxa"/>
          </w:tcPr>
          <w:p w:rsidR="00DD53E8" w:rsidRDefault="009A5574">
            <w:r>
              <w:t>Schema logic + UI filters</w:t>
            </w:r>
          </w:p>
        </w:tc>
      </w:tr>
      <w:tr w:rsidR="00DD53E8">
        <w:tc>
          <w:tcPr>
            <w:tcW w:w="2880" w:type="dxa"/>
          </w:tcPr>
          <w:p w:rsidR="00DD53E8" w:rsidRDefault="009A5574">
            <w:r>
              <w:t>Campaign Status Logic</w:t>
            </w:r>
          </w:p>
        </w:tc>
        <w:tc>
          <w:tcPr>
            <w:tcW w:w="2880" w:type="dxa"/>
          </w:tcPr>
          <w:p w:rsidR="00DD53E8" w:rsidRDefault="009A5574">
            <w:r>
              <w:t xml:space="preserve">Automatically closes funded </w:t>
            </w:r>
            <w:r>
              <w:t>campaigns</w:t>
            </w:r>
          </w:p>
        </w:tc>
        <w:tc>
          <w:tcPr>
            <w:tcW w:w="2880" w:type="dxa"/>
          </w:tcPr>
          <w:p w:rsidR="00DD53E8" w:rsidRDefault="009A5574">
            <w:r>
              <w:t>Backend conditional logic</w:t>
            </w:r>
          </w:p>
        </w:tc>
      </w:tr>
    </w:tbl>
    <w:p w:rsidR="00DD53E8" w:rsidRDefault="009A5574">
      <w:r>
        <w:br/>
        <w:t>Screenshots and Evidence of Functional Modules:</w:t>
      </w:r>
    </w:p>
    <w:p w:rsidR="00DD53E8" w:rsidRDefault="009A5574">
      <w:pPr>
        <w:pStyle w:val="ListBullet"/>
      </w:pPr>
      <w:r>
        <w:t>User Registration and Login - Screenshot of registration form and successful login</w:t>
      </w:r>
      <w:r>
        <w:br/>
        <w:t>[Insert Screenshot Here]</w:t>
      </w:r>
    </w:p>
    <w:p w:rsidR="00DD53E8" w:rsidRDefault="009A5574">
      <w:pPr>
        <w:pStyle w:val="ListBullet"/>
      </w:pPr>
      <w:r>
        <w:t>Profile with Wallet + KYC - Profile page showing wallet and KY</w:t>
      </w:r>
      <w:r>
        <w:t>C sections</w:t>
      </w:r>
      <w:r>
        <w:br/>
        <w:t>[Insert Screenshot Here]</w:t>
      </w:r>
    </w:p>
    <w:p w:rsidR="00DD53E8" w:rsidRDefault="009A5574">
      <w:pPr>
        <w:pStyle w:val="ListBullet"/>
      </w:pPr>
      <w:r>
        <w:t>Campaign Launch - Modal with token fields and validations</w:t>
      </w:r>
      <w:r>
        <w:br/>
        <w:t>[Insert Screenshot Here]</w:t>
      </w:r>
    </w:p>
    <w:p w:rsidR="00DD53E8" w:rsidRDefault="009A5574">
      <w:pPr>
        <w:pStyle w:val="ListBullet"/>
      </w:pPr>
      <w:r>
        <w:t>Campaign View - List of campaigns with progress bars and invest buttons</w:t>
      </w:r>
      <w:r>
        <w:br/>
        <w:t>[Insert Screenshot Here]</w:t>
      </w:r>
    </w:p>
    <w:p w:rsidR="00DD53E8" w:rsidRDefault="009A5574">
      <w:pPr>
        <w:pStyle w:val="ListBullet"/>
      </w:pPr>
      <w:r>
        <w:t>Admin Dashboard - Page showing users/cam</w:t>
      </w:r>
      <w:r>
        <w:t>paigns with Approve/Reject options</w:t>
      </w:r>
      <w:r>
        <w:br/>
        <w:t>[Insert Screenshot Here]</w:t>
      </w:r>
    </w:p>
    <w:p w:rsidR="00DD53E8" w:rsidRDefault="009A5574">
      <w:pPr>
        <w:pStyle w:val="ListBullet"/>
      </w:pPr>
      <w:r>
        <w:t>NFT Minting Confirmation - Flash message + OpenSea link + blockchain tx</w:t>
      </w:r>
      <w:r>
        <w:br/>
        <w:t>[Insert Screenshot Here]</w:t>
      </w:r>
    </w:p>
    <w:p w:rsidR="00DD53E8" w:rsidRDefault="009A5574">
      <w:pPr>
        <w:pStyle w:val="ListBullet"/>
      </w:pPr>
      <w:r>
        <w:t>Paynow Payment - Redirect to mobile payment and payment confirmation</w:t>
      </w:r>
      <w:r>
        <w:br/>
        <w:t>[Insert Screenshot Here]</w:t>
      </w:r>
    </w:p>
    <w:p w:rsidR="00DD53E8" w:rsidRDefault="009A5574">
      <w:pPr>
        <w:pStyle w:val="ListBullet"/>
      </w:pPr>
      <w:r>
        <w:t>Token</w:t>
      </w:r>
      <w:r>
        <w:t xml:space="preserve"> in Wallet - MetaMask screenshot showing connected token</w:t>
      </w:r>
      <w:r>
        <w:br/>
        <w:t>[Insert Screenshot Here]</w:t>
      </w:r>
    </w:p>
    <w:p w:rsidR="00DD53E8" w:rsidRDefault="009A5574">
      <w:pPr>
        <w:pStyle w:val="ListBullet"/>
      </w:pPr>
      <w:r>
        <w:t>Ratings and Reviews - UI elements for rating campaigns</w:t>
      </w:r>
      <w:r>
        <w:br/>
        <w:t>[Insert Screenshot Here]</w:t>
      </w:r>
    </w:p>
    <w:p w:rsidR="00DD53E8" w:rsidRDefault="009A5574">
      <w:pPr>
        <w:pStyle w:val="ListBullet"/>
      </w:pPr>
      <w:r>
        <w:t>Investment Ledger - View transaction on Etherscan</w:t>
      </w:r>
      <w:r>
        <w:br/>
        <w:t>[Insert Screenshot Here]</w:t>
      </w:r>
    </w:p>
    <w:sectPr w:rsidR="00DD53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9F3E9E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A5574"/>
    <w:rsid w:val="00AA1D8D"/>
    <w:rsid w:val="00B47730"/>
    <w:rsid w:val="00CB0664"/>
    <w:rsid w:val="00DD53E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64BE6A3-A81E-4D1D-9213-80BE5B8D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E35C5B-B3BB-43FD-A473-EB32C8DDE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Macbollan</cp:lastModifiedBy>
  <cp:revision>2</cp:revision>
  <dcterms:created xsi:type="dcterms:W3CDTF">2025-06-18T10:14:00Z</dcterms:created>
  <dcterms:modified xsi:type="dcterms:W3CDTF">2025-06-18T10:14:00Z</dcterms:modified>
  <cp:category/>
</cp:coreProperties>
</file>